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Thông tin trích xuất từ CV</w:t>
      </w:r>
    </w:p>
    <w:p>
      <w:r>
        <w:t>📧 Email: quang.aidev@gmail.com</w:t>
      </w:r>
    </w:p>
    <w:p>
      <w:r>
        <w:t>📱 SĐT: +84 794 485 894</w:t>
      </w:r>
    </w:p>
    <w:p>
      <w:r>
        <w:t>🔗 LinkedIn: Không tìm thấy</w:t>
      </w:r>
    </w:p>
    <w:p>
      <w:r>
        <w:t>🐙 GitHub: Không tìm thấy</w:t>
      </w:r>
    </w:p>
    <w:p>
      <w:pPr>
        <w:pStyle w:val="Heading2"/>
      </w:pPr>
      <w:r>
        <w:t>🎓 Học vấn</w:t>
      </w:r>
    </w:p>
    <w:p>
      <w:r>
        <w:t>- FPT University Ho Chi Minh, Vietnam</w:t>
      </w:r>
    </w:p>
    <w:p>
      <w:r>
        <w:t>- B.Sc. in Artificial Intelligence, Cumulative GPA: 3.52 Sep 2022 – Jun 2026 (Expected)</w:t>
      </w:r>
    </w:p>
    <w:p>
      <w:r>
        <w:t>- Courses: Calculus, Mathematics For Machine Learning, Probability and Statistics, Discrete Mathematics, Data Structures,</w:t>
      </w:r>
    </w:p>
    <w:p>
      <w:r>
        <w:t>- Analysis Of Algorithms, Machine Learning, Deep Learning, Data Science, Networking, Database.</w:t>
      </w:r>
    </w:p>
    <w:p>
      <w:r>
        <w:t>- Luong The Vinh Specialized High School Dong Nai, Vietnam</w:t>
      </w:r>
    </w:p>
    <w:p>
      <w:r>
        <w:t>- High School Diploma, Math Major Aug 2019 – May 2022</w:t>
      </w:r>
    </w:p>
    <w:p>
      <w:r>
        <w:t>- Courses: Competition Programming, Combinatorics, Number Theory, Algebra, Probability and Statistics, Data structures and</w:t>
      </w:r>
    </w:p>
    <w:p>
      <w:r>
        <w:t>- Algorithms.</w:t>
      </w:r>
    </w:p>
    <w:p>
      <w:pPr>
        <w:pStyle w:val="Heading2"/>
      </w:pPr>
      <w:r>
        <w:t>🛠 Kỹ năng</w:t>
      </w:r>
    </w:p>
    <w:p>
      <w:r>
        <w:t>- Programming: C++, Python, Octave, R, SQL, JavaScript, Kotlin.</w:t>
      </w:r>
    </w:p>
    <w:p>
      <w:r>
        <w:t>- Technologies: Git, Arduino, ROS.</w:t>
      </w:r>
    </w:p>
    <w:p>
      <w:r>
        <w:t>- Languages: Vietnamese (Native), English (Intermediate).</w:t>
      </w:r>
    </w:p>
    <w:p>
      <w:pPr>
        <w:pStyle w:val="Heading2"/>
      </w:pPr>
      <w:r>
        <w:t>💼 Kinh nghiệm làm việc</w:t>
      </w:r>
    </w:p>
    <w:p>
      <w:r>
        <w:t>- CODELEARN.IO Vietnam</w:t>
      </w:r>
    </w:p>
    <w:p>
      <w:r>
        <w:t>- Problem setting: 2021 – 2023</w:t>
      </w:r>
    </w:p>
    <w:p>
      <w:r>
        <w:t>- • Setting problems for programmers to practice to solve data structure and algorithms programming problems.</w:t>
      </w:r>
    </w:p>
    <w:p>
      <w:r>
        <w:t>- IT Supporter On-site work(Part-time)</w:t>
      </w:r>
    </w:p>
    <w:p>
      <w:r>
        <w:t>- Technical support: June 2023 – Present</w:t>
      </w:r>
    </w:p>
    <w:p>
      <w:r>
        <w:t>- • Technical Support: Fix basic errors on exam software</w:t>
      </w:r>
    </w:p>
    <w:p>
      <w:r>
        <w:t>- • Report Server Errors: Receive and report errors on CRM to the servers at University</w:t>
      </w:r>
    </w:p>
    <w:p>
      <w:pPr>
        <w:pStyle w:val="Heading2"/>
      </w:pPr>
      <w:r>
        <w:t>📂 Dự án</w:t>
      </w:r>
    </w:p>
    <w:p>
      <w:r>
        <w:t>- Practice NLP with Transformer</w:t>
      </w:r>
    </w:p>
    <w:p>
      <w:r>
        <w:t>- • Practicing Natural Language Processing (NLP) using Transformer models, based on the book ”Natural Language</w:t>
      </w:r>
    </w:p>
    <w:p>
      <w:r>
        <w:t>- Processing with Transformers”.</w:t>
      </w:r>
    </w:p>
    <w:p>
      <w:r>
        <w:t>- • Includes notebooks such as ”Hello Transformers”, ”Text Classification”, ”Transformer Anatomy”, and</w:t>
      </w:r>
    </w:p>
    <w:p>
      <w:r>
        <w:t>- ”Multilingual Named Entity Recognition”.</w:t>
      </w:r>
    </w:p>
    <w:p>
      <w:r>
        <w:t>- Neural Style Transfer</w:t>
      </w:r>
    </w:p>
    <w:p>
      <w:r>
        <w:t>- • Implemented an artistic style transfer technique using PyTorch and the VGG19 model.</w:t>
      </w:r>
    </w:p>
    <w:p>
      <w:r>
        <w:t>- • This project generates new images by combining the content of one image with the style of another.</w:t>
      </w:r>
    </w:p>
    <w:p>
      <w:r>
        <w:t>- • Provides detailed instructions on setting up and running the model, including input and output examples.</w:t>
      </w:r>
    </w:p>
    <w:p>
      <w:r>
        <w:t>- BBC Headlines Classifier using RNNs</w:t>
      </w:r>
    </w:p>
    <w:p>
      <w:r>
        <w:t>- • Developed a Recurrent Neural Network (RNN) model for multi-label classification on BBC headline data.</w:t>
      </w:r>
    </w:p>
    <w:p>
      <w:r>
        <w:t>- • Utilized libraries such as TensorFlow and NLTK for preprocessing, model building, training, and evaluation.</w:t>
      </w:r>
    </w:p>
    <w:p>
      <w:r>
        <w:t>- • Demonstrates the application of RNNs in Natural Language Processing for text classification.</w:t>
      </w:r>
    </w:p>
    <w:p>
      <w:pPr>
        <w:pStyle w:val="Heading2"/>
      </w:pPr>
      <w:r>
        <w:t>📜 Chứng chỉ</w:t>
      </w:r>
    </w:p>
    <w:p>
      <w:r>
        <w:t>- Edx 2022</w:t>
      </w:r>
    </w:p>
    <w:p>
      <w:r>
        <w:t>- CS50 Introduction to Artificial Intelligence</w:t>
      </w:r>
    </w:p>
    <w:p>
      <w:r>
        <w:t>- HackerRank 2022</w:t>
      </w:r>
    </w:p>
    <w:p>
      <w:r>
        <w:t>- Python, C++, SQL, R, Problem Solving</w:t>
      </w:r>
    </w:p>
    <w:p>
      <w:r>
        <w:t>- Datacamp 2023</w:t>
      </w:r>
    </w:p>
    <w:p>
      <w:r>
        <w:t>- Data Scientist, Deep Learning, Tensorflow</w:t>
      </w:r>
    </w:p>
    <w:p>
      <w:r>
        <w:t>- Coursera 2024</w:t>
      </w:r>
    </w:p>
    <w:p>
      <w:r>
        <w:t>- IBM AI Enterprise Workflow, Project Management Principles and Practices,...</w:t>
      </w:r>
    </w:p>
    <w:p>
      <w:r>
        <w:t>- QWorld 2024</w:t>
      </w:r>
    </w:p>
    <w:p>
      <w:r>
        <w:t>- QBronze, QNickel</w:t>
      </w:r>
    </w:p>
    <w:p>
      <w:r>
        <w:t>- Google Cloud 2024</w:t>
      </w:r>
    </w:p>
    <w:p>
      <w:r>
        <w:t>- Natural Language, Machine learning and AI</w:t>
      </w:r>
    </w:p>
    <w:p>
      <w:r>
        <w:t>- And over 50 certificates are shown on linkedin</w:t>
      </w:r>
    </w:p>
    <w:p>
      <w:pPr>
        <w:pStyle w:val="Heading2"/>
      </w:pPr>
      <w:r>
        <w:t>📖 Khóa học liên quan</w:t>
      </w:r>
    </w:p>
    <w:p>
      <w:r>
        <w:t>- Major coursework: Calculus, Matrix Theory, Differential Equations, Numerical Methods, Probability Theory,</w:t>
      </w:r>
    </w:p>
    <w:p>
      <w:r>
        <w:t>- Quantum Computing, Machine Learning, Deep Learning, Reinforcement Learning.</w:t>
      </w:r>
    </w:p>
    <w:p>
      <w:r>
        <w:t>- Minor coursework: Discrete Computational Structures, Introduction to Object-Oriented Programming, Data</w:t>
      </w:r>
    </w:p>
    <w:p>
      <w:r>
        <w:t>- Structures and Algorithms, Database Management, Software engineering.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