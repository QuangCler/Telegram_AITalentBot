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Thông tin trích xuất từ CV</w:t>
      </w:r>
    </w:p>
    <w:p>
      <w:r>
        <w:t>📧 Email: xprilion@gmail.com</w:t>
      </w:r>
    </w:p>
    <w:p>
      <w:r>
        <w:t>📱 SĐT: Không tìm thấy</w:t>
      </w:r>
    </w:p>
    <w:p>
      <w:r>
        <w:t>🔗 LinkedIn: Không tìm thấy</w:t>
      </w:r>
    </w:p>
    <w:p>
      <w:r>
        <w:t>🐙 GitHub: Không tìm thấy</w:t>
      </w:r>
    </w:p>
    <w:p>
      <w:pPr>
        <w:pStyle w:val="Heading2"/>
      </w:pPr>
      <w:r>
        <w:t>🎓 Học vấn</w:t>
      </w:r>
    </w:p>
    <w:p>
      <w:r>
        <w:t>- Netaji Subhash Engineering College Kolkata, India</w:t>
      </w:r>
    </w:p>
    <w:p>
      <w:r>
        <w:t>- •</w:t>
      </w:r>
    </w:p>
    <w:p>
      <w:r>
        <w:t>- Bachelor of Technology - Information Technology; GPA: 7.27 July 2016 - June 2020</w:t>
      </w:r>
    </w:p>
    <w:p>
      <w:r>
        <w:t>- Courses: Operating Systems, Data Structures, Analysis Of Algorithms, Artificial Intelligence, Machine Learning, Networking, Databases</w:t>
      </w:r>
    </w:p>
    <w:p>
      <w:pPr>
        <w:pStyle w:val="Heading2"/>
      </w:pPr>
      <w:r>
        <w:t>🛠 Kỹ năng</w:t>
      </w:r>
    </w:p>
    <w:p>
      <w:r>
        <w:t>- • Languages: Python, PHP, C++, JavaScript, SQL, Bash, JAVA</w:t>
      </w:r>
    </w:p>
    <w:p>
      <w:r>
        <w:t>- • Frameworks: Scikit, NLTK, SpaCy, TensorFlow, Keras, Django, Flask, NodeJS, LAMP</w:t>
      </w:r>
    </w:p>
    <w:p>
      <w:r>
        <w:t>- • Tools: Kubernetes, Docker, GIT, PostgreSQL, MySQL, SQLite</w:t>
      </w:r>
    </w:p>
    <w:p>
      <w:r>
        <w:t>- • Platforms: Linux, Web, Windows, Arduino, Raspberry, AWS, GCP, Alibaba Cloud, IBM Cloud</w:t>
      </w:r>
    </w:p>
    <w:p>
      <w:pPr>
        <w:pStyle w:val="Heading2"/>
      </w:pPr>
      <w:r>
        <w:t>💼 Kinh nghiệm làm việc</w:t>
      </w:r>
    </w:p>
    <w:p>
      <w:r>
        <w:t>- Google Summer of Code - Submitty Remote</w:t>
      </w:r>
    </w:p>
    <w:p>
      <w:r>
        <w:t>- •</w:t>
      </w:r>
    </w:p>
    <w:p>
      <w:r>
        <w:t>- Student Developer (Full-time) May 2019 - Sep 2019</w:t>
      </w:r>
    </w:p>
    <w:p>
      <w:r>
        <w:t>- ◦ Discussion Forum Upgrades: Refactor forum for performance to handle large databases.</w:t>
      </w:r>
    </w:p>
    <w:p>
      <w:r>
        <w:t>- ◦ REST API for Discussion Forum: Symphony &amp; Twig based Forum parts converted to API-first interface.</w:t>
      </w:r>
    </w:p>
    <w:p>
      <w:r>
        <w:t>- ◦ Ratchet PHP WebSocket: Implemented a WebSocket for low-latency real time exchange of posts and thread updates.</w:t>
      </w:r>
    </w:p>
    <w:p>
      <w:r>
        <w:t>- DataCamp Inc. Remote</w:t>
      </w:r>
    </w:p>
    <w:p>
      <w:r>
        <w:t>- •</w:t>
      </w:r>
    </w:p>
    <w:p>
      <w:r>
        <w:t>- Instructor (Part-time, Contractual) Dec 2018 - Present</w:t>
      </w:r>
    </w:p>
    <w:p>
      <w:r>
        <w:t>- ◦ Project Course - Find Movie Similarity from Plot Summaries: Created project based course using Unsupervised</w:t>
      </w:r>
    </w:p>
    <w:p>
      <w:r>
        <w:t>- learning and natural language processing.</w:t>
      </w:r>
    </w:p>
    <w:p>
      <w:r>
        <w:t>- ◦ Tutorial - Introduction to Reinforcement Learning: Created tutorial for Q-learning RL algorithm and concepts.</w:t>
      </w:r>
    </w:p>
    <w:p>
      <w:r>
        <w:t>- ◦ Impact: Course has been taken by 250+ students so far with 4.65 average rating.</w:t>
      </w:r>
    </w:p>
    <w:p>
      <w:r>
        <w:t>- Community Lead at Developer Student Clubs NSEC Kolkata, India</w:t>
      </w:r>
    </w:p>
    <w:p>
      <w:r>
        <w:t>- •</w:t>
      </w:r>
    </w:p>
    <w:p>
      <w:r>
        <w:t>- Conducted online and offline technical &amp; soft-skills training impacting over 3000 students. Jan 2019 - Present</w:t>
      </w:r>
    </w:p>
    <w:p>
      <w:r>
        <w:t>- Event Organizer at Google Developers Group Kolkata Kolkata, India</w:t>
      </w:r>
    </w:p>
    <w:p>
      <w:r>
        <w:t>- •</w:t>
      </w:r>
    </w:p>
    <w:p>
      <w:r>
        <w:t>- Organized events, conducted workshops and delivered workshops reaching over 7000 developers. Jan 2018 - Present</w:t>
      </w:r>
    </w:p>
    <w:p>
      <w:pPr>
        <w:pStyle w:val="Heading2"/>
      </w:pPr>
      <w:r>
        <w:t>📂 Dự án</w:t>
      </w:r>
    </w:p>
    <w:p>
      <w:r>
        <w:t>- • Vison - multimedia search engine (NLP, Search Engine, Web Crawlers, Multimedia Processing): (Work in</w:t>
      </w:r>
    </w:p>
    <w:p>
      <w:r>
        <w:t>- progress)Researchoriented,opensource,searchengineforbringingreversemultimediasearchtosmall&amp;midscaleenterprises.</w:t>
      </w:r>
    </w:p>
    <w:p>
      <w:r>
        <w:t>- Tech: Python, NodeJS, Intel OpenVino Toolkit, Selenium, TensorFlow (October ’18)</w:t>
      </w:r>
    </w:p>
    <w:p>
      <w:r>
        <w:t>- • Reinforcement Learning based Traffic Control System (Reinforcement Learning, Computer Vision): AI model</w:t>
      </w:r>
    </w:p>
    <w:p>
      <w:r>
        <w:t>- to resolve city traffic around 50% faster. Tech: Python, Alibaba Cloud, Raspberry Pi, Arduino, SUMO &amp; OpenCV. (August</w:t>
      </w:r>
    </w:p>
    <w:p>
      <w:r>
        <w:t>- ’18)</w:t>
      </w:r>
    </w:p>
    <w:p>
      <w:r>
        <w:t>- • Panorama from Satellite Imagery using Distributed Computing (Distributed Computing, Image Processing):</w:t>
      </w:r>
    </w:p>
    <w:p>
      <w:r>
        <w:t>- Images clicked using drones, provided by ISRO were stitched together using distributed public compute nodes, effectively</w:t>
      </w:r>
    </w:p>
    <w:p>
      <w:r>
        <w:t>- bringing down processing time exponentially. Tech: PHP, C++, Java, Python (March ’18)</w:t>
      </w:r>
    </w:p>
    <w:p>
      <w:r>
        <w:t>- • Drag-n-drop machine learning learning environment (Web Development, Machine Learning): Scratch like tool</w:t>
      </w:r>
    </w:p>
    <w:p>
      <w:r>
        <w:t>- for implementing machine learning pipelines along with built in tutorial for each concept. Tech: Python, JavaScript</w:t>
      </w:r>
    </w:p>
    <w:p>
      <w:r>
        <w:t>- (September ’18)</w:t>
      </w:r>
    </w:p>
    <w:p>
      <w:r>
        <w:t>- • Search Engine and Social Network(Web Development, Web Crawler, Search): Created from scratch a social</w:t>
      </w:r>
    </w:p>
    <w:p>
      <w:r>
        <w:t>- network and a search engine based on the idea of integrating Facebook and Google. The launched website was among top 1000</w:t>
      </w:r>
    </w:p>
    <w:p>
      <w:r>
        <w:t>- websites in India during 2012-2013. Tech: PHP, MySQL, HTML, CSS, WebSockets, JavaScript, RSS, XML ( May ’12)</w:t>
      </w:r>
    </w:p>
    <w:p>
      <w:r>
        <w:t>- Publications</w:t>
      </w:r>
    </w:p>
    <w:p>
      <w:r>
        <w:t>- • Book: Deep Learning on Web (Web Development, Deep Learning): Work in Progress book to be published by Packt</w:t>
      </w:r>
    </w:p>
    <w:p>
      <w:r>
        <w:t>- Publishing in late 2019. Tech: Django, Python, AWS, GCP, Azure (November ’18)</w:t>
      </w:r>
    </w:p>
    <w:p>
      <w:r>
        <w:t>- • Book: Deep Learning on Mobile Devices (Flutter App Development, Deep Learning): Work in Progress book to</w:t>
      </w:r>
    </w:p>
    <w:p>
      <w:r>
        <w:t>- be published by Packt Publishing in late 2019. Tech: Flutter, Android, Firebase, TensorFlow, Python, Dart (December ’18)</w:t>
      </w:r>
    </w:p>
    <w:p>
      <w:r>
        <w:t>- Honors and Awards</w:t>
      </w:r>
    </w:p>
    <w:p>
      <w:r>
        <w:t>- • Awarded title of Intel Software Innovator - May, 2019</w:t>
      </w:r>
    </w:p>
    <w:p>
      <w:r>
        <w:t>- • Second Runner’s Up at TCS EngiNx Engineering Project Innovation Content - September, 2018</w:t>
      </w:r>
    </w:p>
    <w:p>
      <w:r>
        <w:t>- • Runner’s Up at Facebook Developers Circle Hackathon - August, 2017</w:t>
      </w:r>
    </w:p>
    <w:p>
      <w:pPr>
        <w:pStyle w:val="Heading2"/>
      </w:pPr>
      <w:r>
        <w:t>📜 Chứng chỉ</w:t>
      </w:r>
    </w:p>
    <w:p>
      <w:r>
        <w:t>- Không tìm thấy</w:t>
      </w:r>
    </w:p>
    <w:p>
      <w:pPr>
        <w:pStyle w:val="Heading2"/>
      </w:pPr>
      <w:r>
        <w:t>📖 Khóa học liên quan</w:t>
      </w:r>
    </w:p>
    <w:p>
      <w:r>
        <w:t>- Không tìm thấy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